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Linux Command Practice Assignment</w:t>
      </w:r>
    </w:p>
    <w:p>
      <w:pPr>
        <w:pStyle w:val="Heading1"/>
      </w:pPr>
      <w:r>
        <w:t>1. Creating and Renaming Files/Directories</w:t>
      </w:r>
    </w:p>
    <w:p>
      <w:r>
        <w:br/>
        <w:t>$ mkdir test_dir</w:t>
        <w:br/>
        <w:t>$ touch test_dir/example.txt</w:t>
        <w:br/>
        <w:t>$ mv test_dir/example.txt test_dir/renamed_example.txt</w:t>
        <w:br/>
      </w:r>
    </w:p>
    <w:p>
      <w:r>
        <w:t>Explanation:</w:t>
        <w:br/>
        <w:t>- mkdir creates a directory.</w:t>
        <w:br/>
        <w:t>- touch creates an empty file.</w:t>
        <w:br/>
        <w:t>- mv renames or moves files.</w:t>
      </w:r>
    </w:p>
    <w:p>
      <w:pPr>
        <w:pStyle w:val="Heading1"/>
      </w:pPr>
      <w:r>
        <w:t>2. Viewing File Contents</w:t>
      </w:r>
    </w:p>
    <w:p>
      <w:r>
        <w:br/>
        <w:t>$ cat /etc/passwd</w:t>
        <w:br/>
        <w:t>$ head -n 5 /etc/passwd</w:t>
        <w:br/>
        <w:t>$ tail -n 5 /etc/passwd</w:t>
        <w:br/>
      </w:r>
    </w:p>
    <w:p>
      <w:r>
        <w:t>Explanation:</w:t>
        <w:br/>
        <w:t>- cat prints the full file.</w:t>
        <w:br/>
        <w:t>- head shows the beginning.</w:t>
        <w:br/>
        <w:t>- tail shows the end.</w:t>
      </w:r>
    </w:p>
    <w:p>
      <w:pPr>
        <w:pStyle w:val="Heading1"/>
      </w:pPr>
      <w:r>
        <w:t>3. Searching for Patterns</w:t>
      </w:r>
    </w:p>
    <w:p>
      <w:r>
        <w:br/>
        <w:t>$ grep "root" /etc/passwd</w:t>
        <w:br/>
      </w:r>
    </w:p>
    <w:p>
      <w:r>
        <w:t>Explanation:</w:t>
        <w:br/>
        <w:t>- grep searches for patterns in files.</w:t>
      </w:r>
    </w:p>
    <w:p>
      <w:pPr>
        <w:pStyle w:val="Heading1"/>
      </w:pPr>
      <w:r>
        <w:t>4. Zipping and Unzipping</w:t>
      </w:r>
    </w:p>
    <w:p>
      <w:r>
        <w:br/>
        <w:t>$ zip -r test_dir.zip test_dir</w:t>
        <w:br/>
        <w:t>$ unzip test_dir.zip -d unzipped_dir</w:t>
        <w:br/>
      </w:r>
    </w:p>
    <w:p>
      <w:r>
        <w:t>Explanation:</w:t>
        <w:br/>
        <w:t>- zip -r compresses recursively.</w:t>
        <w:br/>
        <w:t>- unzip -d extracts into a target folder.</w:t>
      </w:r>
    </w:p>
    <w:p>
      <w:pPr>
        <w:pStyle w:val="Heading1"/>
      </w:pPr>
      <w:r>
        <w:t>5. Downloading Files</w:t>
      </w:r>
    </w:p>
    <w:p>
      <w:r>
        <w:br/>
        <w:t>$ wget https://example.com/sample.txt</w:t>
        <w:br/>
      </w:r>
    </w:p>
    <w:p>
      <w:r>
        <w:t>Explanation:</w:t>
        <w:br/>
        <w:t>- wget downloads files from the internet.</w:t>
      </w:r>
    </w:p>
    <w:p>
      <w:pPr>
        <w:pStyle w:val="Heading1"/>
      </w:pPr>
      <w:r>
        <w:t>6. Changing Permissions</w:t>
      </w:r>
    </w:p>
    <w:p>
      <w:r>
        <w:br/>
        <w:t>$ touch secure.txt</w:t>
        <w:br/>
        <w:t>$ chmod 444 secure.txt</w:t>
        <w:br/>
      </w:r>
    </w:p>
    <w:p>
      <w:r>
        <w:t>Explanation:</w:t>
        <w:br/>
        <w:t>- chmod 444 sets read-only permission.</w:t>
      </w:r>
    </w:p>
    <w:p>
      <w:pPr>
        <w:pStyle w:val="Heading1"/>
      </w:pPr>
      <w:r>
        <w:t>7. Working with Environment Variables</w:t>
      </w:r>
    </w:p>
    <w:p>
      <w:r>
        <w:br/>
        <w:t>$ export MY_VAR="Hello, Linux!"</w:t>
        <w:br/>
        <w:t>$ echo $MY_VAR</w:t>
        <w:br/>
      </w:r>
    </w:p>
    <w:p>
      <w:r>
        <w:t>Explanation:</w:t>
        <w:br/>
        <w:t>- export makes variables available in the shell.</w:t>
      </w:r>
    </w:p>
    <w:p>
      <w:pPr>
        <w:pStyle w:val="Heading1"/>
      </w:pPr>
      <w:r>
        <w:t>Submission Guidelines</w:t>
      </w:r>
    </w:p>
    <w:p>
      <w:r>
        <w:br/>
        <w:t>1. Screenshots: Take terminal screenshots for each command &amp; output.</w:t>
        <w:br/>
        <w:t>2. Documentation: Add commands + explanations into this Google Doc or Microsoft Word doc.</w:t>
        <w:br/>
        <w:t>3. GitHub Repo:</w:t>
        <w:br/>
        <w:t xml:space="preserve">   - Create a repo (e.g., linux-commands-practice).</w:t>
        <w:br/>
        <w:t xml:space="preserve">   - Upload screenshots and your .docx/.pdf file.</w:t>
        <w:br/>
        <w:t xml:space="preserve">   - Share the repo link.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